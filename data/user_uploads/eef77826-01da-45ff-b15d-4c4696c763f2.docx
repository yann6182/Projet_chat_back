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Document généré par Juridica</w:t>
      </w:r>
    </w:p>
    <w:p>
      <w:r>
        <w:t>Document généré le 06/06/2025 à 22:01</w:t>
      </w:r>
    </w:p>
    <w:p/>
    <w:p>
      <w:pPr>
        <w:pStyle w:val="Heading2"/>
      </w:pPr>
      <w:r>
        <w:t>Informations</w:t>
      </w:r>
    </w:p>
    <w:p>
      <w:r>
        <w:rPr>
          <w:b/>
        </w:rPr>
        <w:t xml:space="preserve">Utilisateur: </w:t>
      </w:r>
      <w:r>
        <w:t>yannick_tiendjeu_ngaleu</w:t>
      </w:r>
    </w:p>
    <w:p>
      <w:r>
        <w:rPr>
          <w:b/>
        </w:rPr>
        <w:t xml:space="preserve">Date: </w:t>
      </w:r>
      <w:r>
        <w:t>06/06/2025</w:t>
      </w:r>
    </w:p>
    <w:p>
      <w:r>
        <w:rPr>
          <w:b/>
        </w:rPr>
        <w:t xml:space="preserve">Type: </w:t>
      </w:r>
      <w:r>
        <w:t>Conversation complète</w:t>
      </w:r>
    </w:p>
    <w:p/>
    <w:p>
      <w:pPr>
        <w:pStyle w:val="Heading2"/>
      </w:pPr>
      <w:r>
        <w:t>Contenu</w:t>
      </w:r>
    </w:p>
    <w:p>
      <w:r>
        <w:t>Historique de la conversation: Rapport sur les Junior-Entreprises (JE)</w:t>
      </w:r>
    </w:p>
    <w:p>
      <w:r>
        <w:t>Question: fait moi un rapport sur les je et donne le moi dans le JE</w:t>
      </w:r>
    </w:p>
    <w:p>
      <w:r>
        <w:t>Réponse: Les Junior-Entreprises (JE) sont des associations étudiantes qui permettent aux étudiants de mettre en pratique leurs connaissances académiques en réalisant des missions pour des entreprises, des administrations, ou des particuliers. Voici un rapport général sur les Junior-Entreprises en France :</w:t>
      </w:r>
    </w:p>
    <w:p>
      <w:r>
        <w:t>### 1. Définition et Objectifs</w:t>
      </w:r>
    </w:p>
    <w:p>
      <w:r>
        <w:t>Les Junior-Entreprises sont des structures associatives à but non lucratif, gérées par des étudiants, qui offrent des services de conseil et de réalisation de projets à des clients externes. Leur objectif principal est de :</w:t>
      </w:r>
    </w:p>
    <w:p>
      <w:r>
        <w:t>- **Favoriser l'insertion professionnelle** des étudiants en leur permettant de travailler sur des projets concrets.</w:t>
      </w:r>
    </w:p>
    <w:p>
      <w:r>
        <w:t>- **Développer des compétences pratiques** en gestion de projet, communication, et travail en équipe.</w:t>
      </w:r>
    </w:p>
    <w:p>
      <w:r>
        <w:t>- **Créer un lien entre le monde académique et le monde professionnel**.</w:t>
      </w:r>
    </w:p>
    <w:p>
      <w:r>
        <w:t>### 2. Fonctionnement</w:t>
      </w:r>
    </w:p>
    <w:p>
      <w:r>
        <w:t>Les Junior-Entreprises fonctionnent généralement sous la supervision d'un enseignant référent et sont souvent soutenues par leur établissement d'enseignement supérieur. Elles sont structurées autour de plusieurs pôles :</w:t>
      </w:r>
    </w:p>
    <w:p>
      <w:r>
        <w:t>- **Pôle Commercial** : chargé de trouver des missions et de négocier les contrats avec les clients.</w:t>
      </w:r>
    </w:p>
    <w:p>
      <w:r>
        <w:t>- **Pôle Qualité** : responsable de la gestion de la qualité des services offerts et de l'amélioration continue.</w:t>
      </w:r>
    </w:p>
    <w:p>
      <w:r>
        <w:t>- **Pôle Trésorerie** : gère les aspects financiers de l'association.</w:t>
      </w:r>
    </w:p>
    <w:p>
      <w:r>
        <w:t>- **Pôle Communication** : assure la promotion de la Junior-Entreprise et la communication interne et externe.</w:t>
      </w:r>
    </w:p>
    <w:p>
      <w:r>
        <w:t>- **Pôle Ressources Humaines** : s'occupe du recrutement et de la formation des membres.</w:t>
      </w:r>
    </w:p>
    <w:p>
      <w:r>
        <w:t>### 3. Cadre Juridique</w:t>
      </w:r>
    </w:p>
    <w:p>
      <w:r>
        <w:t>Les Junior-Entreprises sont régies par la loi de 1901 sur les associations à but non lucratif. Elles doivent respecter plusieurs obligations légales, notamment :</w:t>
      </w:r>
    </w:p>
    <w:p>
      <w:r>
        <w:t>- **Déclaration en préfecture** : pour obtenir la personnalité morale.</w:t>
      </w:r>
    </w:p>
    <w:p>
      <w:r>
        <w:t>- **Tenue d'une assemblée générale annuelle** : pour approuver les comptes et élire les nouveaux membres du bureau.</w:t>
      </w:r>
    </w:p>
    <w:p>
      <w:r>
        <w:t>- **Respect des obligations fiscales** : bien que non lucratives, elles peuvent être soumises à certaines obligations fiscales.</w:t>
      </w:r>
    </w:p>
    <w:p>
      <w:r>
        <w:t>### 4. Avantages pour les Étudiants</w:t>
      </w:r>
    </w:p>
    <w:p>
      <w:r>
        <w:t>Participer à une Junior-Entreprise offre plusieurs avantages aux étudiants :</w:t>
      </w:r>
    </w:p>
    <w:p>
      <w:r>
        <w:t>- **Expérience professionnelle** : acquisition d'une expérience concrète et valorisable sur le marché du travail.</w:t>
      </w:r>
    </w:p>
    <w:p>
      <w:r>
        <w:t>- **Réseautage** : opportunité de créer des contacts professionnels.</w:t>
      </w:r>
    </w:p>
    <w:p>
      <w:r>
        <w:t>- **Développement de compétences** : en gestion de projet, leadership, et travail en équipe.</w:t>
      </w:r>
    </w:p>
    <w:p>
      <w:r>
        <w:t>### 5. Avantages pour les Clients</w:t>
      </w:r>
    </w:p>
    <w:p>
      <w:r>
        <w:t>Pour les clients, faire appel à une Junior-Entreprise présente également des avantages :</w:t>
      </w:r>
    </w:p>
    <w:p>
      <w:r>
        <w:t>- **Coût compétitif** : les tarifs sont souvent plus attractifs que ceux des cabinets de conseil traditionnels.</w:t>
      </w:r>
    </w:p>
    <w:p>
      <w:r>
        <w:t>- **Innovation** : les étudiants apportent souvent un regard neuf et des idées innovantes.</w:t>
      </w:r>
    </w:p>
    <w:p>
      <w:r>
        <w:t>- **Qualité** : les Junior-Entreprises sont souvent certifiées et suivent des normes de qualité strictes.</w:t>
      </w:r>
    </w:p>
    <w:p>
      <w:r>
        <w:t>### 6. Certifications et Labels</w:t>
      </w:r>
    </w:p>
    <w:p>
      <w:r>
        <w:t>Certaines Junior-Entreprises obtiennent des certifications et des labels qui attestent de leur sérieux et de la qualité de leurs services. Par exemple :</w:t>
      </w:r>
    </w:p>
    <w:p>
      <w:r>
        <w:t>- **Label Junior-Entreprise** : délivré par la Confédération Nationale des Junior-Entreprises (CNJE), il garantit que la Junior-Entreprise respecte des critères de qualité et de professionnalisme.</w:t>
      </w:r>
    </w:p>
    <w:p>
      <w:r>
        <w:t>### 7. Défis et Limites</w:t>
      </w:r>
    </w:p>
    <w:p>
      <w:r>
        <w:t>Malgré leurs nombreux avantages, les Junior-Entreprises font face à certains défis :</w:t>
      </w:r>
    </w:p>
    <w:p>
      <w:r>
        <w:t>- **Turnover élevé** : les membres étant des étudiants, il y a un renouvellement fréquent des équipes.</w:t>
      </w:r>
    </w:p>
    <w:p>
      <w:r>
        <w:t>- **Gestion du temps** : concilier les études et les activités de la Junior-Entreprise peut être difficile.</w:t>
      </w:r>
    </w:p>
    <w:p>
      <w:r>
        <w:t>- **Ressources financières** : les Junior-Entreprises doivent souvent faire face à des contraintes budgétaires.</w:t>
      </w:r>
    </w:p>
    <w:p>
      <w:r>
        <w:t>### Conclusion</w:t>
      </w:r>
    </w:p>
    <w:p>
      <w:r>
        <w:t>Les Junior-Entreprises représentent une opportunité unique pour les étudiants de se former au monde professionnel tout en apportant une valeur ajoutée aux entreprises et aux clients. Leur succès repose sur une gestion rigoureuse, une qualité de service irréprochable, et une capacité à s'adapter aux besoins du marché.</w:t>
      </w:r>
    </w:p>
    <w:p>
      <w:r>
        <w:t>Pour des informations juridiques spécifiques, il serait nécessaire de consulter des textes de loi et des règlements précis, ce qui dépasse le cadre de ce rapport général.</w:t>
      </w:r>
    </w:p>
    <w:p>
      <w:r>
        <w:t>----------------------------------------</w:t>
      </w:r>
    </w:p>
    <w:p>
      <w:r>
        <w:t>Question: fait moi un rapport sur les je et donne le moi dans le JE et donne le moi dans un fichier pdf ou word</w:t>
      </w:r>
    </w:p>
    <w:p>
      <w:r>
        <w:t>Réponse: ### Rapport sur les Junior-Entreprises (JE) en France</w:t>
      </w:r>
    </w:p>
    <w:p>
      <w:r>
        <w:t>#### 1. Introduction</w:t>
      </w:r>
    </w:p>
    <w:p>
      <w:r>
        <w:t>Les Junior-Entreprises (JE) sont des associations étudiantes qui offrent des services de conseil et de réalisation de projets à des clients externes. Elles permettent aux étudiants de mettre en pratique leurs connaissances académiques et de développer des compétences professionnelles.</w:t>
      </w:r>
    </w:p>
    <w:p>
      <w:r>
        <w:t>#### 2. Définition et Objectifs</w:t>
      </w:r>
    </w:p>
    <w:p>
      <w:r>
        <w:t>- **Définition** : Une Junior-Entreprise est une association à but non lucratif, gérée par des étudiants, qui réalise des études et des projets pour des entreprises, des administrations, ou des particuliers.</w:t>
      </w:r>
    </w:p>
    <w:p>
      <w:r>
        <w:t>- **Objectifs** :</w:t>
      </w:r>
    </w:p>
    <w:p>
      <w:r>
        <w:t xml:space="preserve">  - Favoriser l'insertion professionnelle des étudiants.</w:t>
      </w:r>
    </w:p>
    <w:p>
      <w:r>
        <w:t xml:space="preserve">  - Développer des compétences pratiques en gestion de projet, communication, et travail en équipe.</w:t>
      </w:r>
    </w:p>
    <w:p>
      <w:r>
        <w:t xml:space="preserve">  - Créer un lien entre le monde académique et le monde professionnel.</w:t>
      </w:r>
    </w:p>
    <w:p>
      <w:r>
        <w:t>#### 3. Fonctionnement</w:t>
      </w:r>
    </w:p>
    <w:p>
      <w:r>
        <w:t>Les Junior-Entreprises sont généralement structurées autour de plusieurs pôles :</w:t>
      </w:r>
    </w:p>
    <w:p>
      <w:r>
        <w:t>- **Pôle Commercial** : Chargé de trouver des missions et de négocier les contrats avec les clients.</w:t>
      </w:r>
    </w:p>
    <w:p>
      <w:r>
        <w:t>- **Pôle Qualité** : Responsable de la gestion de la qualité des services offerts et de l'amélioration continue.</w:t>
      </w:r>
    </w:p>
    <w:p>
      <w:r>
        <w:t>- **Pôle Trésorerie** : Gère les aspects financiers de l'association.</w:t>
      </w:r>
    </w:p>
    <w:p>
      <w:r>
        <w:t>- **Pôle Communication** : Assure la promotion de la Junior-Entreprise et la communication interne et externe.</w:t>
      </w:r>
    </w:p>
    <w:p>
      <w:r>
        <w:t>- **Pôle Ressources Humaines** : S'occupe du recrutement et de la formation des membres.</w:t>
      </w:r>
    </w:p>
    <w:p>
      <w:r>
        <w:t>#### 4. Cadre Juridique</w:t>
      </w:r>
    </w:p>
    <w:p>
      <w:r>
        <w:t>Les Junior-Entreprises sont régies par la loi de 1901 sur les associations à but non lucratif. Elles doivent respecter plusieurs obligations légales, notamment :</w:t>
      </w:r>
    </w:p>
    <w:p>
      <w:r>
        <w:t>- Déclaration en préfecture pour obtenir la personnalité morale.</w:t>
      </w:r>
    </w:p>
    <w:p>
      <w:r>
        <w:t>- Tenue d'une assemblée générale annuelle pour approuver les comptes et élire les nouveaux membres du bureau.</w:t>
      </w:r>
    </w:p>
    <w:p>
      <w:r>
        <w:t>- Respect des obligations fiscales, bien que non lucratives, elles peuvent être soumises à certaines obligations fiscales.</w:t>
      </w:r>
    </w:p>
    <w:p>
      <w:r>
        <w:t>#### 5. Avantages pour les Étudiants</w:t>
      </w:r>
    </w:p>
    <w:p>
      <w:r>
        <w:t>- **Expérience professionnelle** : Acquisition d'une expérience concrète et valorisable sur le marché du travail.</w:t>
      </w:r>
    </w:p>
    <w:p>
      <w:r>
        <w:t>- **Réseautage** : Opportunité de créer des contacts professionnels.</w:t>
      </w:r>
    </w:p>
    <w:p>
      <w:r>
        <w:t>- **Développement de compétences** : En gestion de projet, leadership, et travail en équipe.</w:t>
      </w:r>
    </w:p>
    <w:p>
      <w:r>
        <w:t>#### 6. Avantages pour les Clients</w:t>
      </w:r>
    </w:p>
    <w:p>
      <w:r>
        <w:t>- **Coût compétitif** : Les tarifs sont souvent plus attractifs que ceux des cabinets de conseil traditionnels.</w:t>
      </w:r>
    </w:p>
    <w:p>
      <w:r>
        <w:t>- **Innovation** : Les étudiants apportent souvent un regard neuf et des idées innovantes.</w:t>
      </w:r>
    </w:p>
    <w:p>
      <w:r>
        <w:t>- **Qualité** : Les Junior-Entreprises sont souvent certifiées et suivent des normes de qualité strictes.</w:t>
      </w:r>
    </w:p>
    <w:p>
      <w:r>
        <w:t>#### 7. Certifications et Labels</w:t>
      </w:r>
    </w:p>
    <w:p>
      <w:r>
        <w:t>Certaines Junior-Entreprises obtiennent des certifications et des labels qui attestent de leur sérieux et de la qualité de leurs services. Par exemple :</w:t>
      </w:r>
    </w:p>
    <w:p>
      <w:r>
        <w:t>- **Label Junior-Entreprise** : Délivré par la Confédération Nationale des Junior-Entreprises (CNJE), il garantit que la Junior-Entreprise respecte des critères de qualité et de professionnalisme.</w:t>
      </w:r>
    </w:p>
    <w:p>
      <w:r>
        <w:t>#### 8. Défis et Limites</w:t>
      </w:r>
    </w:p>
    <w:p>
      <w:r>
        <w:t>- **Turnover élevé** : Les membres étant des étudiants, il y a un renouvellement fréquent des équipes.</w:t>
      </w:r>
    </w:p>
    <w:p>
      <w:r>
        <w:t>- **Gestion du temps** : Concilier les études et les activités de la Junior-Entreprise peut être difficile.</w:t>
      </w:r>
    </w:p>
    <w:p>
      <w:r>
        <w:t>- **Ressources financières** : Les Junior-Entreprises doivent souvent faire face à des contraintes budgétaires.</w:t>
      </w:r>
    </w:p>
    <w:p>
      <w:r>
        <w:t>#### Conclusion</w:t>
      </w:r>
    </w:p>
    <w:p>
      <w:r>
        <w:t>Les Junior-Entreprises représentent une opportunité unique pour les étudiants de se former au monde professionnel tout en apportant une valeur ajoutée aux entreprises et aux clients. Leur succès repose sur une gestion rigoureuse, une qualité de service irréprochable, et une capacité à s'adapter aux besoins du marché.</w:t>
      </w:r>
    </w:p>
    <w:p>
      <w:r>
        <w:t>### Note importante</w:t>
      </w:r>
    </w:p>
    <w:p>
      <w:r>
        <w:t>Pour des informations juridiques spécifiques, il serait nécessaire de consulter des textes de loi et des règlements précis, ce qui dépasse le cadre de ce rapport général. Si vous avez besoin de conseils juridiques spécialisés, il est recommandé de consulter un professionnel du droit.</w:t>
      </w:r>
    </w:p>
    <w:p>
      <w:r>
        <w:t>---</w:t>
      </w:r>
    </w:p>
    <w:p>
      <w:r>
        <w:t>Pour obtenir ce rapport au format PDF ou Word, vous pouvez copier ce texte et le coller dans un document Word, puis l'enregistrer au format souhaité. Si vous avez besoin d'aide pour la mise en forme ou pour ajouter des éléments spécifiques, n'hésitez pas à me le faire savoir.</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